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631B5" w14:textId="77777777" w:rsidR="00B437C1" w:rsidRPr="00EA0F36" w:rsidRDefault="00000000">
      <w:pPr>
        <w:pStyle w:val="Ttulo"/>
        <w:jc w:val="center"/>
      </w:pPr>
      <w:r w:rsidRPr="00EA0F36">
        <w:t>Lautaro Agustín Villabona</w:t>
      </w:r>
    </w:p>
    <w:p w14:paraId="7A4DE77C" w14:textId="77777777" w:rsidR="00B437C1" w:rsidRPr="00EA0F36" w:rsidRDefault="00000000">
      <w:pPr>
        <w:pStyle w:val="Ttulo1"/>
      </w:pPr>
      <w:r w:rsidRPr="00EA0F36">
        <w:t>Perfil Profesional</w:t>
      </w:r>
    </w:p>
    <w:p w14:paraId="19B66E1F" w14:textId="77777777" w:rsidR="00B437C1" w:rsidRPr="00EA0F36" w:rsidRDefault="00000000">
      <w:r w:rsidRPr="00EA0F36">
        <w:t>Técnico Superior en Análisis y Desarrollo de Software, apasionado por la programación backend y en constante formación. Me destaco por mi capacidad de aprendizaje continuo, resolución de problemas y adaptación a nuevas tecnologías. Actualmente profundizando en desarrollo backend con Java y Spring Boot.</w:t>
      </w:r>
    </w:p>
    <w:p w14:paraId="06AB484C" w14:textId="77777777" w:rsidR="00B437C1" w:rsidRPr="00EA0F36" w:rsidRDefault="00000000">
      <w:pPr>
        <w:pStyle w:val="Ttulo1"/>
      </w:pPr>
      <w:r w:rsidRPr="00EA0F36">
        <w:t>Habilidades Técnicas</w:t>
      </w:r>
    </w:p>
    <w:p w14:paraId="74014573" w14:textId="77777777" w:rsidR="00B437C1" w:rsidRPr="00EA0F36" w:rsidRDefault="00000000">
      <w:pPr>
        <w:pStyle w:val="Listaconvietas"/>
      </w:pPr>
      <w:r w:rsidRPr="00EA0F36">
        <w:t>Lenguajes de programación: Java, JavaScript, HTML, CSS</w:t>
      </w:r>
    </w:p>
    <w:p w14:paraId="6FD255AB" w14:textId="77777777" w:rsidR="00B437C1" w:rsidRPr="00EA0F36" w:rsidRDefault="00000000">
      <w:pPr>
        <w:pStyle w:val="Listaconvietas"/>
      </w:pPr>
      <w:r w:rsidRPr="00EA0F36">
        <w:t>Frameworks y tecnologías: Spring Boot</w:t>
      </w:r>
    </w:p>
    <w:p w14:paraId="732D7BED" w14:textId="063C0574" w:rsidR="00B437C1" w:rsidRPr="00EA0F36" w:rsidRDefault="00000000">
      <w:pPr>
        <w:pStyle w:val="Listaconvietas"/>
      </w:pPr>
      <w:r w:rsidRPr="00EA0F36">
        <w:t xml:space="preserve">Herramientas: Git, GitHub, </w:t>
      </w:r>
      <w:r w:rsidR="00EA0F36" w:rsidRPr="00EA0F36">
        <w:t>NetBeans</w:t>
      </w:r>
      <w:r w:rsidRPr="00EA0F36">
        <w:t>, VS Code</w:t>
      </w:r>
      <w:r w:rsidR="00EA0F36">
        <w:t>, Docker</w:t>
      </w:r>
    </w:p>
    <w:p w14:paraId="32F82836" w14:textId="466A9243" w:rsidR="00B437C1" w:rsidRPr="00EA0F36" w:rsidRDefault="00000000">
      <w:pPr>
        <w:pStyle w:val="Listaconvietas"/>
      </w:pPr>
      <w:r w:rsidRPr="00EA0F36">
        <w:t xml:space="preserve">Bases de datos: </w:t>
      </w:r>
      <w:r w:rsidR="00EA0F36">
        <w:t xml:space="preserve">SQLServer, SQLite, </w:t>
      </w:r>
      <w:r w:rsidRPr="00EA0F36">
        <w:t xml:space="preserve">MySQL </w:t>
      </w:r>
    </w:p>
    <w:p w14:paraId="752B75DB" w14:textId="77777777" w:rsidR="00B437C1" w:rsidRPr="00EA0F36" w:rsidRDefault="00000000">
      <w:pPr>
        <w:pStyle w:val="Listaconvietas"/>
      </w:pPr>
      <w:r w:rsidRPr="00EA0F36">
        <w:t>Otros: Metodologías ágiles (Scrum), diseño orientado a objetos</w:t>
      </w:r>
    </w:p>
    <w:p w14:paraId="1F555563" w14:textId="77777777" w:rsidR="00B437C1" w:rsidRPr="00EA0F36" w:rsidRDefault="00000000">
      <w:pPr>
        <w:pStyle w:val="Ttulo1"/>
      </w:pPr>
      <w:r w:rsidRPr="00EA0F36">
        <w:t>Formación Académica</w:t>
      </w:r>
    </w:p>
    <w:p w14:paraId="27B97023" w14:textId="77777777" w:rsidR="00B437C1" w:rsidRPr="00EA0F36" w:rsidRDefault="00000000">
      <w:r w:rsidRPr="00EA0F36">
        <w:t>Ingeniería en Informática (En curso, 2025 - Presente)</w:t>
      </w:r>
      <w:r w:rsidRPr="00EA0F36">
        <w:br/>
        <w:t>Universidad Nacional del Litoral (FICH), Santa Fe</w:t>
      </w:r>
    </w:p>
    <w:p w14:paraId="100FB8E6" w14:textId="77777777" w:rsidR="00B437C1" w:rsidRPr="00EA0F36" w:rsidRDefault="00000000">
      <w:r w:rsidRPr="00EA0F36">
        <w:t>Tecnicatura Superior en Análisis y Desarrollo de Software (2022 - 2024)</w:t>
      </w:r>
      <w:r w:rsidRPr="00EA0F36">
        <w:br/>
        <w:t>E.E.S. y S. N°8 'Celestino I. Marcó', Gualeguay</w:t>
      </w:r>
      <w:r w:rsidRPr="00EA0F36">
        <w:br/>
        <w:t>🏆 Mejor promedio del nivel superior</w:t>
      </w:r>
    </w:p>
    <w:p w14:paraId="4634FC49" w14:textId="77777777" w:rsidR="00B437C1" w:rsidRPr="00EA0F36" w:rsidRDefault="00000000">
      <w:r w:rsidRPr="00EA0F36">
        <w:t>Bachiller con orientación en Ciencias Sociales y Humanidades (2016 - 2021)</w:t>
      </w:r>
      <w:r w:rsidRPr="00EA0F36">
        <w:br/>
        <w:t>Instituto San José D-48, Gualeguay</w:t>
      </w:r>
    </w:p>
    <w:p w14:paraId="79BF6737" w14:textId="77777777" w:rsidR="00B437C1" w:rsidRPr="00EA0F36" w:rsidRDefault="00000000">
      <w:r w:rsidRPr="00EA0F36">
        <w:t>Inglés B2+ (2016 - 2021)</w:t>
      </w:r>
      <w:r w:rsidRPr="00EA0F36">
        <w:br/>
        <w:t>Your English Institute, Gualeguay</w:t>
      </w:r>
    </w:p>
    <w:p w14:paraId="3EE79BFF" w14:textId="77777777" w:rsidR="00B437C1" w:rsidRPr="00EA0F36" w:rsidRDefault="00000000">
      <w:pPr>
        <w:pStyle w:val="Ttulo1"/>
      </w:pPr>
      <w:r w:rsidRPr="00EA0F36">
        <w:t>Cursos Destacados</w:t>
      </w:r>
    </w:p>
    <w:p w14:paraId="56585895" w14:textId="77777777" w:rsidR="00B437C1" w:rsidRDefault="00000000">
      <w:pPr>
        <w:pStyle w:val="Listaconvietas"/>
      </w:pPr>
      <w:r w:rsidRPr="00EA0F36">
        <w:t>Curso de Backend Developer con Spring Boot (Finalizado)</w:t>
      </w:r>
    </w:p>
    <w:p w14:paraId="3DD5AAD5" w14:textId="225190C3" w:rsidR="00EA0F36" w:rsidRPr="00EA0F36" w:rsidRDefault="00EA0F36">
      <w:pPr>
        <w:pStyle w:val="Listaconvietas"/>
      </w:pPr>
      <w:r>
        <w:t>Curso de Java Web con JSP y JPA (Finalizado)</w:t>
      </w:r>
    </w:p>
    <w:p w14:paraId="164B28E5" w14:textId="77777777" w:rsidR="00B437C1" w:rsidRPr="00EA0F36" w:rsidRDefault="00000000">
      <w:pPr>
        <w:pStyle w:val="Listaconvietas"/>
      </w:pPr>
      <w:r w:rsidRPr="00EA0F36">
        <w:t>Cursos online de Java, HTML, CSS, JavaScript</w:t>
      </w:r>
    </w:p>
    <w:p w14:paraId="5C6C87B8" w14:textId="77777777" w:rsidR="00B437C1" w:rsidRPr="00EA0F36" w:rsidRDefault="00000000">
      <w:pPr>
        <w:pStyle w:val="Ttulo1"/>
      </w:pPr>
      <w:r w:rsidRPr="00EA0F36">
        <w:t>Experiencia Laboral</w:t>
      </w:r>
    </w:p>
    <w:p w14:paraId="4A9F9654" w14:textId="77777777" w:rsidR="00B437C1" w:rsidRPr="00EA0F36" w:rsidRDefault="00000000">
      <w:r w:rsidRPr="00EA0F36">
        <w:t>Profesor de Inglés</w:t>
      </w:r>
      <w:r w:rsidRPr="00EA0F36">
        <w:br/>
        <w:t>Get Ready Institute – 2023</w:t>
      </w:r>
    </w:p>
    <w:p w14:paraId="6756F15A" w14:textId="77777777" w:rsidR="00B437C1" w:rsidRPr="00EA0F36" w:rsidRDefault="00000000">
      <w:pPr>
        <w:pStyle w:val="Listaconvietas"/>
      </w:pPr>
      <w:r w:rsidRPr="00EA0F36">
        <w:lastRenderedPageBreak/>
        <w:t>Diseño e implementación de clases dinámicas adaptadas a diferentes niveles.</w:t>
      </w:r>
    </w:p>
    <w:p w14:paraId="0D75E590" w14:textId="77777777" w:rsidR="00B437C1" w:rsidRPr="00EA0F36" w:rsidRDefault="00000000">
      <w:pPr>
        <w:pStyle w:val="Listaconvietas"/>
      </w:pPr>
      <w:r w:rsidRPr="00EA0F36">
        <w:t>Evaluación del progreso y retroalimentación constante.</w:t>
      </w:r>
    </w:p>
    <w:p w14:paraId="7EF46CF2" w14:textId="77777777" w:rsidR="00B437C1" w:rsidRPr="00EA0F36" w:rsidRDefault="00000000">
      <w:pPr>
        <w:pStyle w:val="Listaconvietas"/>
      </w:pPr>
      <w:r w:rsidRPr="00EA0F36">
        <w:t>Desarrollo de habilidades comunicativas en los estudiantes.</w:t>
      </w:r>
    </w:p>
    <w:p w14:paraId="0204837E" w14:textId="77777777" w:rsidR="00B437C1" w:rsidRPr="00EA0F36" w:rsidRDefault="00000000">
      <w:r w:rsidRPr="00EA0F36">
        <w:t>Mantenimiento y Atención al Público</w:t>
      </w:r>
      <w:r w:rsidRPr="00EA0F36">
        <w:br/>
        <w:t>Balneario Paso de Alonso – 2022 a 2023</w:t>
      </w:r>
    </w:p>
    <w:p w14:paraId="02352AC1" w14:textId="77777777" w:rsidR="00B437C1" w:rsidRPr="00EA0F36" w:rsidRDefault="00000000">
      <w:pPr>
        <w:pStyle w:val="Listaconvietas"/>
      </w:pPr>
      <w:r w:rsidRPr="00EA0F36">
        <w:t>Mantenimiento integral de instalaciones.</w:t>
      </w:r>
    </w:p>
    <w:p w14:paraId="4CB5E783" w14:textId="77777777" w:rsidR="00B437C1" w:rsidRPr="00EA0F36" w:rsidRDefault="00000000">
      <w:pPr>
        <w:pStyle w:val="Listaconvietas"/>
      </w:pPr>
      <w:r w:rsidRPr="00EA0F36">
        <w:t>Atención al cliente y gestión de pagos.</w:t>
      </w:r>
    </w:p>
    <w:p w14:paraId="797F5C4E" w14:textId="77777777" w:rsidR="00B437C1" w:rsidRPr="00EA0F36" w:rsidRDefault="00000000">
      <w:pPr>
        <w:pStyle w:val="Listaconvietas"/>
      </w:pPr>
      <w:r w:rsidRPr="00EA0F36">
        <w:t>Colaboración en la mejora del entorno operativo.</w:t>
      </w:r>
    </w:p>
    <w:p w14:paraId="26051F16" w14:textId="77777777" w:rsidR="00B437C1" w:rsidRPr="00EA0F36" w:rsidRDefault="00000000">
      <w:pPr>
        <w:pStyle w:val="Ttulo1"/>
      </w:pPr>
      <w:r w:rsidRPr="00EA0F36">
        <w:t>Idiomas</w:t>
      </w:r>
    </w:p>
    <w:p w14:paraId="2D86677C" w14:textId="77777777" w:rsidR="00B437C1" w:rsidRPr="00EA0F36" w:rsidRDefault="00000000">
      <w:pPr>
        <w:pStyle w:val="Listaconvietas"/>
      </w:pPr>
      <w:r w:rsidRPr="00EA0F36">
        <w:t>Español: Nativo</w:t>
      </w:r>
    </w:p>
    <w:p w14:paraId="183CC762" w14:textId="77777777" w:rsidR="00B437C1" w:rsidRPr="00EA0F36" w:rsidRDefault="00000000">
      <w:pPr>
        <w:pStyle w:val="Listaconvietas"/>
      </w:pPr>
      <w:r w:rsidRPr="00EA0F36">
        <w:t>Inglés: Intermedio avanzado (B2+)</w:t>
      </w:r>
    </w:p>
    <w:p w14:paraId="6EB9AB14" w14:textId="77777777" w:rsidR="00B437C1" w:rsidRPr="00EA0F36" w:rsidRDefault="00000000">
      <w:pPr>
        <w:pStyle w:val="Ttulo1"/>
      </w:pPr>
      <w:r w:rsidRPr="00EA0F36">
        <w:t>Contacto</w:t>
      </w:r>
    </w:p>
    <w:p w14:paraId="63E50C1C" w14:textId="77777777" w:rsidR="00B437C1" w:rsidRPr="00EA0F36" w:rsidRDefault="00000000">
      <w:pPr>
        <w:pStyle w:val="Listaconvietas"/>
      </w:pPr>
      <w:r w:rsidRPr="00EA0F36">
        <w:t>Correo electrónico: lautarovillabona.ar@gmail.com</w:t>
      </w:r>
    </w:p>
    <w:p w14:paraId="650E7319" w14:textId="77777777" w:rsidR="00B437C1" w:rsidRPr="00EA0F36" w:rsidRDefault="00000000">
      <w:pPr>
        <w:pStyle w:val="Listaconvietas"/>
      </w:pPr>
      <w:r w:rsidRPr="00EA0F36">
        <w:t>Teléfono: 3444-517276</w:t>
      </w:r>
    </w:p>
    <w:p w14:paraId="7662799E" w14:textId="77777777" w:rsidR="00B437C1" w:rsidRDefault="00000000">
      <w:pPr>
        <w:pStyle w:val="Listaconvietas"/>
      </w:pPr>
      <w:r w:rsidRPr="00EA0F36">
        <w:t>Ubicación: Gualeguay, Entre Ríos, Argentina</w:t>
      </w:r>
    </w:p>
    <w:sectPr w:rsidR="00B437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9758906">
    <w:abstractNumId w:val="8"/>
  </w:num>
  <w:num w:numId="2" w16cid:durableId="1787894945">
    <w:abstractNumId w:val="6"/>
  </w:num>
  <w:num w:numId="3" w16cid:durableId="234322235">
    <w:abstractNumId w:val="5"/>
  </w:num>
  <w:num w:numId="4" w16cid:durableId="293558309">
    <w:abstractNumId w:val="4"/>
  </w:num>
  <w:num w:numId="5" w16cid:durableId="1497696259">
    <w:abstractNumId w:val="7"/>
  </w:num>
  <w:num w:numId="6" w16cid:durableId="1675570371">
    <w:abstractNumId w:val="3"/>
  </w:num>
  <w:num w:numId="7" w16cid:durableId="1257011207">
    <w:abstractNumId w:val="2"/>
  </w:num>
  <w:num w:numId="8" w16cid:durableId="1973553327">
    <w:abstractNumId w:val="1"/>
  </w:num>
  <w:num w:numId="9" w16cid:durableId="57674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7726"/>
    <w:rsid w:val="00AA1D8D"/>
    <w:rsid w:val="00B437C1"/>
    <w:rsid w:val="00B47730"/>
    <w:rsid w:val="00CB0664"/>
    <w:rsid w:val="00EA0F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838BD4"/>
  <w14:defaultImageDpi w14:val="300"/>
  <w15:docId w15:val="{F8D29190-AB82-48BF-B24C-F7D61593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Lautaro Villabona</cp:lastModifiedBy>
  <cp:revision>2</cp:revision>
  <dcterms:created xsi:type="dcterms:W3CDTF">2013-12-23T23:15:00Z</dcterms:created>
  <dcterms:modified xsi:type="dcterms:W3CDTF">2025-04-10T04:49:00Z</dcterms:modified>
  <cp:category/>
</cp:coreProperties>
</file>